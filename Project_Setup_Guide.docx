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30DC" w14:textId="77777777" w:rsidR="00736D56" w:rsidRDefault="00000000">
      <w:pPr>
        <w:pStyle w:val="Title"/>
      </w:pPr>
      <w:r>
        <w:t>Project Title: Real-Time Credit Card Fraud Detection</w:t>
      </w:r>
      <w:r>
        <w:br/>
      </w:r>
    </w:p>
    <w:p w14:paraId="1610122F" w14:textId="77777777" w:rsidR="00736D56" w:rsidRDefault="00000000">
      <w:pPr>
        <w:pStyle w:val="Title"/>
      </w:pPr>
      <w:r>
        <w:t>Project Setup Guide</w:t>
      </w:r>
    </w:p>
    <w:p w14:paraId="019659A3" w14:textId="77777777" w:rsidR="00736D56" w:rsidRDefault="00000000">
      <w:pPr>
        <w:pStyle w:val="Heading1"/>
      </w:pPr>
      <w:r>
        <w:t>1. Install Required Software</w:t>
      </w:r>
    </w:p>
    <w:p w14:paraId="7FF97D68" w14:textId="77777777" w:rsidR="00736D56" w:rsidRDefault="00000000">
      <w:r>
        <w:t>1. Install PyCharm 2023.3.2</w:t>
      </w:r>
      <w:r>
        <w:br/>
        <w:t>- Download from https://www.jetbrains.com/pycharm/download/</w:t>
      </w:r>
      <w:r>
        <w:br/>
        <w:t>- Complete installation.</w:t>
      </w:r>
      <w:r>
        <w:br/>
      </w:r>
      <w:r>
        <w:br/>
        <w:t>2. Install Python 3.11</w:t>
      </w:r>
      <w:r>
        <w:br/>
        <w:t>- Download from https://www.python.org/downloads/release/python-3110/</w:t>
      </w:r>
      <w:r>
        <w:br/>
        <w:t>- During installation, check "Add Python to PATH".</w:t>
      </w:r>
      <w:r>
        <w:br/>
        <w:t>- Verify installation:</w:t>
      </w:r>
      <w:r>
        <w:br/>
        <w:t xml:space="preserve">  python --version</w:t>
      </w:r>
      <w:r>
        <w:br/>
      </w:r>
      <w:r>
        <w:br/>
        <w:t>3. Install WAMP Server</w:t>
      </w:r>
      <w:r>
        <w:br/>
        <w:t>- Download from http://www.wampserver.com/en/</w:t>
      </w:r>
      <w:r>
        <w:br/>
        <w:t>- Install and start WAMP.</w:t>
      </w:r>
      <w:r>
        <w:br/>
        <w:t>- Ensure the WAMP icon turns green (all services running).</w:t>
      </w:r>
    </w:p>
    <w:p w14:paraId="214CEBA8" w14:textId="77777777" w:rsidR="00736D56" w:rsidRDefault="00000000">
      <w:pPr>
        <w:pStyle w:val="Heading1"/>
      </w:pPr>
      <w:r>
        <w:t>2. Extract and Open the Project in PyCharm</w:t>
      </w:r>
    </w:p>
    <w:p w14:paraId="1EF94833" w14:textId="77777777" w:rsidR="00736D56" w:rsidRDefault="00000000">
      <w:r>
        <w:t>1. Extract the Project Files</w:t>
      </w:r>
      <w:r>
        <w:br/>
        <w:t>- Unzip the project archive to a chosen folder.</w:t>
      </w:r>
      <w:r>
        <w:br/>
      </w:r>
      <w:r>
        <w:br/>
        <w:t>2. Open Project in PyCharm</w:t>
      </w:r>
      <w:r>
        <w:br/>
        <w:t>- Launch PyCharm.</w:t>
      </w:r>
      <w:r>
        <w:br/>
        <w:t>- Click “Open”.</w:t>
      </w:r>
      <w:r>
        <w:br/>
        <w:t>- Select the extracted project folder.</w:t>
      </w:r>
    </w:p>
    <w:p w14:paraId="5C53A0E5" w14:textId="77777777" w:rsidR="00736D56" w:rsidRDefault="00000000">
      <w:pPr>
        <w:pStyle w:val="Heading1"/>
      </w:pPr>
      <w:r>
        <w:t>3. Set Up the Python Interpreter</w:t>
      </w:r>
    </w:p>
    <w:p w14:paraId="0F505F44" w14:textId="77777777" w:rsidR="00736D56" w:rsidRDefault="00000000">
      <w:r>
        <w:t>- Go to File &gt; Settings &gt; Project: [Your Project] &gt; Python Interpreter.</w:t>
      </w:r>
      <w:r>
        <w:br/>
        <w:t>- Click the gear icon → Add Interpreter.</w:t>
      </w:r>
      <w:r>
        <w:br/>
        <w:t>- Choose "System Interpreter" and select Python 3.11.</w:t>
      </w:r>
      <w:r>
        <w:br/>
        <w:t>- Click OK.</w:t>
      </w:r>
    </w:p>
    <w:p w14:paraId="196360AA" w14:textId="77777777" w:rsidR="00736D56" w:rsidRDefault="00000000">
      <w:pPr>
        <w:pStyle w:val="Heading1"/>
      </w:pPr>
      <w:r>
        <w:lastRenderedPageBreak/>
        <w:t>4. Install Required Python Packages</w:t>
      </w:r>
    </w:p>
    <w:p w14:paraId="14800CA3" w14:textId="77777777" w:rsidR="00736D56" w:rsidRDefault="00000000">
      <w:r>
        <w:t>- Open the terminal in PyCharm or use CMD.</w:t>
      </w:r>
      <w:r>
        <w:br/>
        <w:t>- Navigate to the project directory.</w:t>
      </w:r>
      <w:r>
        <w:br/>
        <w:t>- If there is a requirements.txt file, run:</w:t>
      </w:r>
      <w:r>
        <w:br/>
        <w:t xml:space="preserve">  pip install -r requirements.txt</w:t>
      </w:r>
      <w:r>
        <w:br/>
        <w:t>- Otherwise, install manually:</w:t>
      </w:r>
      <w:r>
        <w:br/>
        <w:t xml:space="preserve">  pip install flask</w:t>
      </w:r>
    </w:p>
    <w:p w14:paraId="0F718982" w14:textId="77777777" w:rsidR="00736D56" w:rsidRDefault="00000000">
      <w:pPr>
        <w:pStyle w:val="Heading1"/>
      </w:pPr>
      <w:r>
        <w:t>5. Run the Application</w:t>
      </w:r>
    </w:p>
    <w:p w14:paraId="11B4EDDC" w14:textId="77777777" w:rsidR="00736D56" w:rsidRDefault="00000000">
      <w:r>
        <w:t>- Locate app.py in the project.</w:t>
      </w:r>
      <w:r>
        <w:br/>
        <w:t>- Right-click app.py → Run "app" or run from terminal:</w:t>
      </w:r>
      <w:r>
        <w:br/>
        <w:t xml:space="preserve">  python app.py</w:t>
      </w:r>
      <w:r>
        <w:br/>
        <w:t>- Wait for Flask server to start. You should see:</w:t>
      </w:r>
      <w:r>
        <w:br/>
        <w:t xml:space="preserve">  Running on http://127.0.0.1:5000</w:t>
      </w:r>
      <w:r>
        <w:br/>
        <w:t>- Open a browser and go to:</w:t>
      </w:r>
      <w:r>
        <w:br/>
        <w:t xml:space="preserve">  http://127.0.0.1:5000</w:t>
      </w:r>
    </w:p>
    <w:p w14:paraId="6515DC26" w14:textId="77777777" w:rsidR="00736D56" w:rsidRDefault="00000000">
      <w:pPr>
        <w:pStyle w:val="Heading1"/>
      </w:pPr>
      <w:r>
        <w:t>6. MySQL Configuration with WAMP</w:t>
      </w:r>
    </w:p>
    <w:p w14:paraId="59362E4C" w14:textId="26968CA3" w:rsidR="00736D56" w:rsidRDefault="00000000">
      <w:r>
        <w:t>1. Start MySQL in WAMP</w:t>
      </w:r>
      <w:r>
        <w:br/>
        <w:t>- Click WAMP icon → MySQL → Service → Start/Resume Service.</w:t>
      </w:r>
      <w:r>
        <w:br/>
      </w:r>
      <w:r>
        <w:br/>
        <w:t>2. Create the Database and Tables</w:t>
      </w:r>
      <w:r>
        <w:br/>
        <w:t>A. Using phpMyAdmin:</w:t>
      </w:r>
      <w:r>
        <w:br/>
        <w:t>- Go to http://localhost/phpmyadmin</w:t>
      </w:r>
      <w:r>
        <w:br/>
        <w:t>- Login (default user: root, password: blank unless set).</w:t>
      </w:r>
      <w:r>
        <w:br/>
        <w:t>- Click New, enter a DB name, click Create.</w:t>
      </w:r>
      <w:r>
        <w:br/>
        <w:t>- Import your .</w:t>
      </w:r>
      <w:proofErr w:type="spellStart"/>
      <w:r>
        <w:t>sql</w:t>
      </w:r>
      <w:proofErr w:type="spellEnd"/>
      <w:r>
        <w:t xml:space="preserve"> file using the Import tab.</w:t>
      </w:r>
      <w:r>
        <w:br/>
      </w:r>
      <w:r>
        <w:br/>
        <w:t>B. Manually:</w:t>
      </w:r>
      <w:r>
        <w:br/>
        <w:t>- Use the SQL tab to run CREATE TABLE queries.</w:t>
      </w:r>
      <w:r>
        <w:br/>
      </w:r>
      <w:r>
        <w:br/>
        <w:t>3. Configure app.py</w:t>
      </w:r>
      <w:r>
        <w:br/>
        <w:t xml:space="preserve">- Use </w:t>
      </w:r>
      <w:proofErr w:type="spellStart"/>
      <w:r>
        <w:t>pymysql</w:t>
      </w:r>
      <w:proofErr w:type="spellEnd"/>
      <w:r>
        <w:t xml:space="preserve"> to connect:</w:t>
      </w:r>
      <w:r>
        <w:br/>
      </w:r>
      <w:r>
        <w:br/>
        <w:t xml:space="preserve">  import </w:t>
      </w:r>
      <w:proofErr w:type="spellStart"/>
      <w:r>
        <w:t>pymysql</w:t>
      </w:r>
      <w:proofErr w:type="spellEnd"/>
      <w:r>
        <w:br/>
        <w:t xml:space="preserve">  conn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r>
        <w:br/>
        <w:t xml:space="preserve">      host='localhost', user='root', password='', </w:t>
      </w:r>
      <w:proofErr w:type="spellStart"/>
      <w:r>
        <w:t>db</w:t>
      </w:r>
      <w:proofErr w:type="spellEnd"/>
      <w:r>
        <w:t>='</w:t>
      </w:r>
      <w:proofErr w:type="spellStart"/>
      <w:r>
        <w:t>myprojectdb</w:t>
      </w:r>
      <w:proofErr w:type="spellEnd"/>
      <w:r>
        <w:t>',</w:t>
      </w:r>
      <w:r>
        <w:br/>
        <w:t xml:space="preserve">      charset='utf8mb4', </w:t>
      </w:r>
      <w:proofErr w:type="spellStart"/>
      <w:r>
        <w:t>cursorclass</w:t>
      </w:r>
      <w:proofErr w:type="spellEnd"/>
      <w:r>
        <w:t>=</w:t>
      </w:r>
      <w:proofErr w:type="spellStart"/>
      <w:r>
        <w:t>pymysql.cursors.DictCursor</w:t>
      </w:r>
      <w:proofErr w:type="spellEnd"/>
      <w:r>
        <w:t>)</w:t>
      </w:r>
      <w:r>
        <w:br/>
      </w:r>
      <w:r>
        <w:br/>
        <w:t xml:space="preserve">- Don’t forget to install </w:t>
      </w:r>
      <w:proofErr w:type="spellStart"/>
      <w:r>
        <w:t>pymysql</w:t>
      </w:r>
      <w:proofErr w:type="spellEnd"/>
      <w:r>
        <w:t>:</w:t>
      </w:r>
      <w:r>
        <w:br/>
        <w:t xml:space="preserve">  pip install </w:t>
      </w:r>
      <w:proofErr w:type="spellStart"/>
      <w:r>
        <w:t>pymysql</w:t>
      </w:r>
      <w:proofErr w:type="spellEnd"/>
    </w:p>
    <w:sectPr w:rsidR="00736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0B36" w14:textId="77777777" w:rsidR="00A652AA" w:rsidRDefault="00A652AA">
      <w:pPr>
        <w:spacing w:line="240" w:lineRule="auto"/>
      </w:pPr>
      <w:r>
        <w:separator/>
      </w:r>
    </w:p>
  </w:endnote>
  <w:endnote w:type="continuationSeparator" w:id="0">
    <w:p w14:paraId="6F31916A" w14:textId="77777777" w:rsidR="00A652AA" w:rsidRDefault="00A65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DE09" w14:textId="77777777" w:rsidR="00A652AA" w:rsidRDefault="00A652AA">
      <w:pPr>
        <w:spacing w:after="0"/>
      </w:pPr>
      <w:r>
        <w:separator/>
      </w:r>
    </w:p>
  </w:footnote>
  <w:footnote w:type="continuationSeparator" w:id="0">
    <w:p w14:paraId="5C7CB35F" w14:textId="77777777" w:rsidR="00A652AA" w:rsidRDefault="00A652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942763875">
    <w:abstractNumId w:val="5"/>
  </w:num>
  <w:num w:numId="2" w16cid:durableId="1060251160">
    <w:abstractNumId w:val="3"/>
  </w:num>
  <w:num w:numId="3" w16cid:durableId="2069379283">
    <w:abstractNumId w:val="2"/>
  </w:num>
  <w:num w:numId="4" w16cid:durableId="1337728959">
    <w:abstractNumId w:val="4"/>
  </w:num>
  <w:num w:numId="5" w16cid:durableId="741415004">
    <w:abstractNumId w:val="1"/>
  </w:num>
  <w:num w:numId="6" w16cid:durableId="92723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5A5"/>
    <w:rsid w:val="00736D56"/>
    <w:rsid w:val="008C3C5B"/>
    <w:rsid w:val="00A652AA"/>
    <w:rsid w:val="00AA1D8D"/>
    <w:rsid w:val="00B47730"/>
    <w:rsid w:val="00CB0664"/>
    <w:rsid w:val="00FC693F"/>
    <w:rsid w:val="0D0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625A9"/>
  <w14:defaultImageDpi w14:val="300"/>
  <w15:docId w15:val="{8C469033-A526-4B31-B0F6-740377F8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ELIYAS N</cp:lastModifiedBy>
  <cp:revision>2</cp:revision>
  <dcterms:created xsi:type="dcterms:W3CDTF">2013-12-23T23:15:00Z</dcterms:created>
  <dcterms:modified xsi:type="dcterms:W3CDTF">2025-10-30T05:47:00Z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4CE84013945D442DA2C5C48154168B45_12</vt:lpwstr>
  </property>
</Properties>
</file>